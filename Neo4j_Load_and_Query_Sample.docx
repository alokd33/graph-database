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F82" w14:textId="77777777" w:rsidR="00A23009" w:rsidRDefault="00000000">
      <w:pPr>
        <w:jc w:val="center"/>
      </w:pPr>
      <w:r>
        <w:rPr>
          <w:b/>
          <w:sz w:val="36"/>
        </w:rPr>
        <w:t>Neo4j — Load Sample Car Data &amp; Run the CQ (Paste‑and‑Go)</w:t>
      </w:r>
    </w:p>
    <w:p w14:paraId="11625047" w14:textId="77777777" w:rsidR="00A23009" w:rsidRDefault="00000000">
      <w:pPr>
        <w:spacing w:after="80"/>
      </w:pPr>
      <w:r>
        <w:t>Generated: 2025-08-31 22:03 UTC</w:t>
      </w:r>
    </w:p>
    <w:p w14:paraId="03AE634D" w14:textId="77777777" w:rsidR="00A23009" w:rsidRDefault="00000000">
      <w:pPr>
        <w:spacing w:after="80"/>
      </w:pPr>
      <w:r>
        <w:t>This guide shows three ways to load the tiny car dataset into Neo4j and run the competency question (CQ). Use Option A for the fastest paste‑and‑go.</w:t>
      </w:r>
    </w:p>
    <w:p w14:paraId="54243A97" w14:textId="77777777" w:rsidR="00A23009" w:rsidRDefault="00000000">
      <w:r>
        <w:rPr>
          <w:b/>
          <w:sz w:val="26"/>
        </w:rPr>
        <w:t>Dataset (RDBMS-style tables, two rows each)</w:t>
      </w:r>
    </w:p>
    <w:p w14:paraId="0CE8A6D9" w14:textId="77777777" w:rsidR="00A23009" w:rsidRDefault="00000000">
      <w:r>
        <w:rPr>
          <w:rFonts w:ascii="Courier New" w:hAnsi="Courier New"/>
          <w:sz w:val="20"/>
        </w:rPr>
        <w:br/>
        <w:t>vehicle_model:  M1 FALCON_X 'Falcon X' | M2 ROADSTER 'Roadster'</w:t>
      </w:r>
      <w:r>
        <w:rPr>
          <w:rFonts w:ascii="Courier New" w:hAnsi="Courier New"/>
          <w:sz w:val="20"/>
        </w:rPr>
        <w:br/>
        <w:t>trim:           T101 M1 2023           | T102 M1 2023</w:t>
      </w:r>
      <w:r>
        <w:rPr>
          <w:rFonts w:ascii="Courier New" w:hAnsi="Courier New"/>
          <w:sz w:val="20"/>
        </w:rPr>
        <w:br/>
        <w:t>feature:        F1 ACC 'Adaptive Cruise Control' | F2 HUD 'Head-Up Display'</w:t>
      </w:r>
      <w:r>
        <w:rPr>
          <w:rFonts w:ascii="Courier New" w:hAnsi="Courier New"/>
          <w:sz w:val="20"/>
        </w:rPr>
        <w:br/>
        <w:t>trim_feature:   (T101,F1) | (T102,F2)</w:t>
      </w:r>
      <w:r>
        <w:rPr>
          <w:rFonts w:ascii="Courier New" w:hAnsi="Courier New"/>
          <w:sz w:val="20"/>
        </w:rPr>
        <w:br/>
        <w:t>region:         CA 'California' | TX 'Texas'</w:t>
      </w:r>
      <w:r>
        <w:rPr>
          <w:rFonts w:ascii="Courier New" w:hAnsi="Courier New"/>
          <w:sz w:val="20"/>
        </w:rPr>
        <w:br/>
        <w:t>sale_record:    S1 T101 CA 2023-03-15 120 | S2 T102 CA 2023-03-15 55</w:t>
      </w:r>
      <w:r>
        <w:rPr>
          <w:rFonts w:ascii="Courier New" w:hAnsi="Courier New"/>
          <w:sz w:val="20"/>
        </w:rPr>
        <w:br/>
      </w:r>
    </w:p>
    <w:p w14:paraId="54558D33" w14:textId="77777777" w:rsidR="00A23009" w:rsidRDefault="00000000">
      <w:r>
        <w:rPr>
          <w:b/>
          <w:sz w:val="26"/>
        </w:rPr>
        <w:t>Option A — Paste this in Neo4j Browser (fastest)</w:t>
      </w:r>
    </w:p>
    <w:p w14:paraId="7116CA78" w14:textId="77777777" w:rsidR="00A23009" w:rsidRDefault="00000000">
      <w:pPr>
        <w:spacing w:after="80"/>
      </w:pPr>
      <w:r>
        <w:t>Open http://localhost:7474/browser and paste each block in order. The statements are idempotent (MERGE), so you can re-run safely.</w:t>
      </w:r>
    </w:p>
    <w:p w14:paraId="126261D8" w14:textId="77777777" w:rsidR="00A23009" w:rsidRDefault="00000000">
      <w:pPr>
        <w:spacing w:after="80"/>
      </w:pPr>
      <w:r>
        <w:t>A1) (Optional) Clear your test graph:</w:t>
      </w:r>
    </w:p>
    <w:p w14:paraId="635065DF" w14:textId="77777777" w:rsidR="00A23009" w:rsidRDefault="00000000">
      <w:r>
        <w:rPr>
          <w:rFonts w:ascii="Courier New" w:hAnsi="Courier New"/>
          <w:sz w:val="20"/>
        </w:rPr>
        <w:t>MATCH (n) DETACH DELETE n;</w:t>
      </w:r>
    </w:p>
    <w:p w14:paraId="1E610404" w14:textId="77777777" w:rsidR="00A23009" w:rsidRDefault="00000000">
      <w:pPr>
        <w:spacing w:after="80"/>
      </w:pPr>
      <w:r>
        <w:t>A2) Create uniqueness constraints (recommended for quality &amp; speed):</w:t>
      </w:r>
    </w:p>
    <w:p w14:paraId="0AE3C56E" w14:textId="77777777" w:rsidR="00A23009" w:rsidRDefault="00000000">
      <w:r>
        <w:rPr>
          <w:rFonts w:ascii="Courier New" w:hAnsi="Courier New"/>
          <w:sz w:val="20"/>
        </w:rPr>
        <w:br/>
        <w:t>CREATE CONSTRAINT vehicle_model_code IF NOT EXISTS FOR (n:VehicleModel) REQUIRE n.code IS UNIQUE;</w:t>
      </w:r>
      <w:r>
        <w:rPr>
          <w:rFonts w:ascii="Courier New" w:hAnsi="Courier New"/>
          <w:sz w:val="20"/>
        </w:rPr>
        <w:br/>
        <w:t>CREATE CONSTRAINT trim_code          IF NOT EXISTS FOR (n:Trim)         REQUIRE n.code IS UNIQUE;</w:t>
      </w:r>
      <w:r>
        <w:rPr>
          <w:rFonts w:ascii="Courier New" w:hAnsi="Courier New"/>
          <w:sz w:val="20"/>
        </w:rPr>
        <w:br/>
        <w:t>CREATE CONSTRAINT feature_code       IF NOT EXISTS FOR (n:Feature)      REQUIRE n.code IS UNIQUE;</w:t>
      </w:r>
      <w:r>
        <w:rPr>
          <w:rFonts w:ascii="Courier New" w:hAnsi="Courier New"/>
          <w:sz w:val="20"/>
        </w:rPr>
        <w:br/>
        <w:t>CREATE CONSTRAINT region_code        IF NOT EXISTS FOR (n:Region)       REQUIRE n.code IS UNIQUE;</w:t>
      </w:r>
      <w:r>
        <w:rPr>
          <w:rFonts w:ascii="Courier New" w:hAnsi="Courier New"/>
          <w:sz w:val="20"/>
        </w:rPr>
        <w:br/>
        <w:t>CREATE CONSTRAINT sale_id            IF NOT EXISTS FOR (n:SaleRecord)   REQUIRE n.id   IS UNIQUE;</w:t>
      </w:r>
      <w:r>
        <w:rPr>
          <w:rFonts w:ascii="Courier New" w:hAnsi="Courier New"/>
          <w:sz w:val="20"/>
        </w:rPr>
        <w:br/>
      </w:r>
    </w:p>
    <w:p w14:paraId="5F19B45F" w14:textId="77777777" w:rsidR="00A23009" w:rsidRDefault="00000000">
      <w:pPr>
        <w:spacing w:after="80"/>
      </w:pPr>
      <w:r>
        <w:t>A3) Load nodes and relationships:</w:t>
      </w:r>
    </w:p>
    <w:p w14:paraId="78298F2D" w14:textId="77777777" w:rsidR="00A23009" w:rsidRDefault="00000000">
      <w:r>
        <w:rPr>
          <w:rFonts w:ascii="Courier New" w:hAnsi="Courier New"/>
          <w:sz w:val="20"/>
        </w:rPr>
        <w:br/>
        <w:t>// Vehicle models</w:t>
      </w:r>
      <w:r>
        <w:rPr>
          <w:rFonts w:ascii="Courier New" w:hAnsi="Courier New"/>
          <w:sz w:val="20"/>
        </w:rPr>
        <w:br/>
        <w:t>UNWIND [</w:t>
      </w:r>
      <w:r>
        <w:rPr>
          <w:rFonts w:ascii="Courier New" w:hAnsi="Courier New"/>
          <w:sz w:val="20"/>
        </w:rPr>
        <w:br/>
        <w:t xml:space="preserve">  {code:'FALCON_X', name:'Falcon X'},</w:t>
      </w:r>
      <w:r>
        <w:rPr>
          <w:rFonts w:ascii="Courier New" w:hAnsi="Courier New"/>
          <w:sz w:val="20"/>
        </w:rPr>
        <w:br/>
        <w:t xml:space="preserve">  {code:'ROADSTER', name:'Roadster'}</w:t>
      </w:r>
      <w:r>
        <w:rPr>
          <w:rFonts w:ascii="Courier New" w:hAnsi="Courier New"/>
          <w:sz w:val="20"/>
        </w:rPr>
        <w:br/>
        <w:t>] AS m</w:t>
      </w:r>
      <w:r>
        <w:rPr>
          <w:rFonts w:ascii="Courier New" w:hAnsi="Courier New"/>
          <w:sz w:val="20"/>
        </w:rPr>
        <w:br/>
        <w:t>MERGE (vm:VehicleModel {code:m.code})</w:t>
      </w:r>
      <w:r>
        <w:rPr>
          <w:rFonts w:ascii="Courier New" w:hAnsi="Courier New"/>
          <w:sz w:val="20"/>
        </w:rPr>
        <w:br/>
        <w:t>SET vm.name = m.name;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Trims + BELONGS_TO</w:t>
      </w:r>
      <w:r>
        <w:rPr>
          <w:rFonts w:ascii="Courier New" w:hAnsi="Courier New"/>
          <w:sz w:val="20"/>
        </w:rPr>
        <w:br/>
        <w:t>UNWIND [</w:t>
      </w:r>
      <w:r>
        <w:rPr>
          <w:rFonts w:ascii="Courier New" w:hAnsi="Courier New"/>
          <w:sz w:val="20"/>
        </w:rPr>
        <w:br/>
        <w:t xml:space="preserve">  {code:'T101', model:'FALCON_X', modelYear:2023},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{code:'T102', model:'FALCON_X', modelYear:2023}</w:t>
      </w:r>
      <w:r>
        <w:rPr>
          <w:rFonts w:ascii="Courier New" w:hAnsi="Courier New"/>
          <w:sz w:val="20"/>
        </w:rPr>
        <w:br/>
        <w:t>] AS t</w:t>
      </w:r>
      <w:r>
        <w:rPr>
          <w:rFonts w:ascii="Courier New" w:hAnsi="Courier New"/>
          <w:sz w:val="20"/>
        </w:rPr>
        <w:br/>
        <w:t>MERGE (tr:Trim {code:t.code})</w:t>
      </w:r>
      <w:r>
        <w:rPr>
          <w:rFonts w:ascii="Courier New" w:hAnsi="Courier New"/>
          <w:sz w:val="20"/>
        </w:rPr>
        <w:br/>
        <w:t>SET tr.modelYear = t.modelYear</w:t>
      </w:r>
      <w:r>
        <w:rPr>
          <w:rFonts w:ascii="Courier New" w:hAnsi="Courier New"/>
          <w:sz w:val="20"/>
        </w:rPr>
        <w:br/>
        <w:t>WITH tr, t</w:t>
      </w:r>
      <w:r>
        <w:rPr>
          <w:rFonts w:ascii="Courier New" w:hAnsi="Courier New"/>
          <w:sz w:val="20"/>
        </w:rPr>
        <w:br/>
        <w:t>MATCH (vm:VehicleModel {code:t.model})</w:t>
      </w:r>
      <w:r>
        <w:rPr>
          <w:rFonts w:ascii="Courier New" w:hAnsi="Courier New"/>
          <w:sz w:val="20"/>
        </w:rPr>
        <w:br/>
        <w:t>MERGE (tr)-[:BELONGS_TO]-&gt;(vm);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Features</w:t>
      </w:r>
      <w:r>
        <w:rPr>
          <w:rFonts w:ascii="Courier New" w:hAnsi="Courier New"/>
          <w:sz w:val="20"/>
        </w:rPr>
        <w:br/>
        <w:t>UNWIND [</w:t>
      </w:r>
      <w:r>
        <w:rPr>
          <w:rFonts w:ascii="Courier New" w:hAnsi="Courier New"/>
          <w:sz w:val="20"/>
        </w:rPr>
        <w:br/>
        <w:t xml:space="preserve">  {code:'ACC', prefLabel:'Adaptive Cruise Control'},</w:t>
      </w:r>
      <w:r>
        <w:rPr>
          <w:rFonts w:ascii="Courier New" w:hAnsi="Courier New"/>
          <w:sz w:val="20"/>
        </w:rPr>
        <w:br/>
        <w:t xml:space="preserve">  {code:'HUD', prefLabel:'Head-Up Display'}</w:t>
      </w:r>
      <w:r>
        <w:rPr>
          <w:rFonts w:ascii="Courier New" w:hAnsi="Courier New"/>
          <w:sz w:val="20"/>
        </w:rPr>
        <w:br/>
        <w:t>] AS f</w:t>
      </w:r>
      <w:r>
        <w:rPr>
          <w:rFonts w:ascii="Courier New" w:hAnsi="Courier New"/>
          <w:sz w:val="20"/>
        </w:rPr>
        <w:br/>
        <w:t>MERGE (fe:Feature {code:f.code})</w:t>
      </w:r>
      <w:r>
        <w:rPr>
          <w:rFonts w:ascii="Courier New" w:hAnsi="Courier New"/>
          <w:sz w:val="20"/>
        </w:rPr>
        <w:br/>
        <w:t>SET fe.prefLabel = f.prefLabel;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Trim—HAS_FEATURE</w:t>
      </w:r>
      <w:r>
        <w:rPr>
          <w:rFonts w:ascii="Courier New" w:hAnsi="Courier New"/>
          <w:sz w:val="20"/>
        </w:rPr>
        <w:br/>
        <w:t>UNWIND [</w:t>
      </w:r>
      <w:r>
        <w:rPr>
          <w:rFonts w:ascii="Courier New" w:hAnsi="Courier New"/>
          <w:sz w:val="20"/>
        </w:rPr>
        <w:br/>
        <w:t xml:space="preserve">  {trim:'T101', feature:'ACC'},</w:t>
      </w:r>
      <w:r>
        <w:rPr>
          <w:rFonts w:ascii="Courier New" w:hAnsi="Courier New"/>
          <w:sz w:val="20"/>
        </w:rPr>
        <w:br/>
        <w:t xml:space="preserve">  {trim:'T102', feature:'HUD'}</w:t>
      </w:r>
      <w:r>
        <w:rPr>
          <w:rFonts w:ascii="Courier New" w:hAnsi="Courier New"/>
          <w:sz w:val="20"/>
        </w:rPr>
        <w:br/>
        <w:t>] AS tf</w:t>
      </w:r>
      <w:r>
        <w:rPr>
          <w:rFonts w:ascii="Courier New" w:hAnsi="Courier New"/>
          <w:sz w:val="20"/>
        </w:rPr>
        <w:br/>
        <w:t>MATCH (t:Trim {code:tf.trim})</w:t>
      </w:r>
      <w:r>
        <w:rPr>
          <w:rFonts w:ascii="Courier New" w:hAnsi="Courier New"/>
          <w:sz w:val="20"/>
        </w:rPr>
        <w:br/>
        <w:t>MATCH (f:Feature {code:tf.feature})</w:t>
      </w:r>
      <w:r>
        <w:rPr>
          <w:rFonts w:ascii="Courier New" w:hAnsi="Courier New"/>
          <w:sz w:val="20"/>
        </w:rPr>
        <w:br/>
        <w:t>MERGE (t)-[:HAS_FEATURE]-&gt;(f);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Regions</w:t>
      </w:r>
      <w:r>
        <w:rPr>
          <w:rFonts w:ascii="Courier New" w:hAnsi="Courier New"/>
          <w:sz w:val="20"/>
        </w:rPr>
        <w:br/>
        <w:t>UNWIND [</w:t>
      </w:r>
      <w:r>
        <w:rPr>
          <w:rFonts w:ascii="Courier New" w:hAnsi="Courier New"/>
          <w:sz w:val="20"/>
        </w:rPr>
        <w:br/>
        <w:t xml:space="preserve">  {code:'CA', name:'California'},</w:t>
      </w:r>
      <w:r>
        <w:rPr>
          <w:rFonts w:ascii="Courier New" w:hAnsi="Courier New"/>
          <w:sz w:val="20"/>
        </w:rPr>
        <w:br/>
        <w:t xml:space="preserve">  {code:'TX', name:'Texas'}</w:t>
      </w:r>
      <w:r>
        <w:rPr>
          <w:rFonts w:ascii="Courier New" w:hAnsi="Courier New"/>
          <w:sz w:val="20"/>
        </w:rPr>
        <w:br/>
        <w:t>] AS r</w:t>
      </w:r>
      <w:r>
        <w:rPr>
          <w:rFonts w:ascii="Courier New" w:hAnsi="Courier New"/>
          <w:sz w:val="20"/>
        </w:rPr>
        <w:br/>
        <w:t>MERGE (rg:Region {code:r.code})</w:t>
      </w:r>
      <w:r>
        <w:rPr>
          <w:rFonts w:ascii="Courier New" w:hAnsi="Courier New"/>
          <w:sz w:val="20"/>
        </w:rPr>
        <w:br/>
        <w:t>SET rg.name = r.name;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Sale records + FOR_TRIM + SOLD_IN</w:t>
      </w:r>
      <w:r>
        <w:rPr>
          <w:rFonts w:ascii="Courier New" w:hAnsi="Courier New"/>
          <w:sz w:val="20"/>
        </w:rPr>
        <w:br/>
        <w:t>UNWIND [</w:t>
      </w:r>
      <w:r>
        <w:rPr>
          <w:rFonts w:ascii="Courier New" w:hAnsi="Courier New"/>
          <w:sz w:val="20"/>
        </w:rPr>
        <w:br/>
        <w:t xml:space="preserve">  {id:'S1', trim:'T101', region:'CA', saleDate:date('2023-03-15'), quantity:120},</w:t>
      </w:r>
      <w:r>
        <w:rPr>
          <w:rFonts w:ascii="Courier New" w:hAnsi="Courier New"/>
          <w:sz w:val="20"/>
        </w:rPr>
        <w:br/>
        <w:t xml:space="preserve">  {id:'S2', trim:'T102', region:'CA', saleDate:date('2023-03-15'), quantity:55}</w:t>
      </w:r>
      <w:r>
        <w:rPr>
          <w:rFonts w:ascii="Courier New" w:hAnsi="Courier New"/>
          <w:sz w:val="20"/>
        </w:rPr>
        <w:br/>
        <w:t>] AS s</w:t>
      </w:r>
      <w:r>
        <w:rPr>
          <w:rFonts w:ascii="Courier New" w:hAnsi="Courier New"/>
          <w:sz w:val="20"/>
        </w:rPr>
        <w:br/>
        <w:t>MERGE (sr:SaleRecord {id:s.id})</w:t>
      </w:r>
      <w:r>
        <w:rPr>
          <w:rFonts w:ascii="Courier New" w:hAnsi="Courier New"/>
          <w:sz w:val="20"/>
        </w:rPr>
        <w:br/>
        <w:t>SET sr.saleDate = s.saleDate, sr.quantity = s.quantity</w:t>
      </w:r>
      <w:r>
        <w:rPr>
          <w:rFonts w:ascii="Courier New" w:hAnsi="Courier New"/>
          <w:sz w:val="20"/>
        </w:rPr>
        <w:br/>
        <w:t>WITH sr, s</w:t>
      </w:r>
      <w:r>
        <w:rPr>
          <w:rFonts w:ascii="Courier New" w:hAnsi="Courier New"/>
          <w:sz w:val="20"/>
        </w:rPr>
        <w:br/>
        <w:t>MATCH (t:Trim {code:s.trim})</w:t>
      </w:r>
      <w:r>
        <w:rPr>
          <w:rFonts w:ascii="Courier New" w:hAnsi="Courier New"/>
          <w:sz w:val="20"/>
        </w:rPr>
        <w:br/>
        <w:t>MATCH (r:Region {code:s.region})</w:t>
      </w:r>
      <w:r>
        <w:rPr>
          <w:rFonts w:ascii="Courier New" w:hAnsi="Courier New"/>
          <w:sz w:val="20"/>
        </w:rPr>
        <w:br/>
        <w:t>MERGE (sr)-[:FOR_TRIM]-&gt;(t)</w:t>
      </w:r>
      <w:r>
        <w:rPr>
          <w:rFonts w:ascii="Courier New" w:hAnsi="Courier New"/>
          <w:sz w:val="20"/>
        </w:rPr>
        <w:br/>
        <w:t>MERGE (sr)-[:SOLD_IN]-&gt;(r);</w:t>
      </w:r>
      <w:r>
        <w:rPr>
          <w:rFonts w:ascii="Courier New" w:hAnsi="Courier New"/>
          <w:sz w:val="20"/>
        </w:rPr>
        <w:br/>
      </w:r>
    </w:p>
    <w:p w14:paraId="6D66BC6A" w14:textId="77777777" w:rsidR="00A23009" w:rsidRDefault="00000000">
      <w:pPr>
        <w:spacing w:after="80"/>
      </w:pPr>
      <w:r>
        <w:t>A4) Sanity checks:</w:t>
      </w:r>
    </w:p>
    <w:p w14:paraId="19570D25" w14:textId="77777777" w:rsidR="00A23009" w:rsidRDefault="00000000">
      <w:r>
        <w:rPr>
          <w:rFonts w:ascii="Courier New" w:hAnsi="Courier New"/>
          <w:sz w:val="20"/>
        </w:rPr>
        <w:br/>
        <w:t>MATCH (n) RETURN labels(n) AS label, count(*) AS cnt ORDER BY cnt DESC;</w:t>
      </w:r>
      <w:r>
        <w:rPr>
          <w:rFonts w:ascii="Courier New" w:hAnsi="Courier New"/>
          <w:sz w:val="20"/>
        </w:rPr>
        <w:br/>
        <w:t>MATCH ()-[r]-&gt;() RETURN type(r) AS rel, count(*) AS cnt;</w:t>
      </w:r>
      <w:r>
        <w:rPr>
          <w:rFonts w:ascii="Courier New" w:hAnsi="Courier New"/>
          <w:sz w:val="20"/>
        </w:rPr>
        <w:br/>
      </w:r>
    </w:p>
    <w:p w14:paraId="3BA007CD" w14:textId="77777777" w:rsidR="00A23009" w:rsidRDefault="00000000">
      <w:pPr>
        <w:spacing w:after="80"/>
      </w:pPr>
      <w:r>
        <w:lastRenderedPageBreak/>
        <w:t>A5) Visualize in the Graph tab:</w:t>
      </w:r>
    </w:p>
    <w:p w14:paraId="055828A1" w14:textId="77777777" w:rsidR="00A23009" w:rsidRDefault="00000000">
      <w:r>
        <w:rPr>
          <w:rFonts w:ascii="Courier New" w:hAnsi="Courier New"/>
          <w:sz w:val="20"/>
        </w:rPr>
        <w:br/>
        <w:t>MATCH p=(t:Trim)-[*1..2]-&gt;() RETURN p LIMIT 50;</w:t>
      </w:r>
      <w:r>
        <w:rPr>
          <w:rFonts w:ascii="Courier New" w:hAnsi="Courier New"/>
          <w:sz w:val="20"/>
        </w:rPr>
        <w:br/>
      </w:r>
    </w:p>
    <w:p w14:paraId="221B6435" w14:textId="77777777" w:rsidR="00A23009" w:rsidRDefault="00000000">
      <w:pPr>
        <w:spacing w:after="80"/>
      </w:pPr>
      <w:r>
        <w:t>A6) Run the CQ (typed, directed traversal + aggregate):</w:t>
      </w:r>
    </w:p>
    <w:p w14:paraId="0FE0162E" w14:textId="77777777" w:rsidR="00A23009" w:rsidRDefault="00000000">
      <w:r>
        <w:rPr>
          <w:rFonts w:ascii="Courier New" w:hAnsi="Courier New"/>
          <w:sz w:val="20"/>
        </w:rPr>
        <w:br/>
        <w:t>MATCH (:VehicleModel {code:'FALCON_X'})&lt;-[:BELONGS_TO]-(t:Trim {modelYear:2023})</w:t>
      </w:r>
      <w:r>
        <w:rPr>
          <w:rFonts w:ascii="Courier New" w:hAnsi="Courier New"/>
          <w:sz w:val="20"/>
        </w:rPr>
        <w:br/>
        <w:t>MATCH (t)-[:HAS_FEATURE]-&gt;(:Feature {code:'ACC'})</w:t>
      </w:r>
      <w:r>
        <w:rPr>
          <w:rFonts w:ascii="Courier New" w:hAnsi="Courier New"/>
          <w:sz w:val="20"/>
        </w:rPr>
        <w:br/>
        <w:t>MATCH (sr:SaleRecord)-[:FOR_TRIM]-&gt;(t)</w:t>
      </w:r>
      <w:r>
        <w:rPr>
          <w:rFonts w:ascii="Courier New" w:hAnsi="Courier New"/>
          <w:sz w:val="20"/>
        </w:rPr>
        <w:br/>
        <w:t>MATCH (sr)-[:SOLD_IN]-&gt;(:Region {code:'CA'})</w:t>
      </w:r>
      <w:r>
        <w:rPr>
          <w:rFonts w:ascii="Courier New" w:hAnsi="Courier New"/>
          <w:sz w:val="20"/>
        </w:rPr>
        <w:br/>
        <w:t>WHERE sr.saleDate = date('2023-03-15')</w:t>
      </w:r>
      <w:r>
        <w:rPr>
          <w:rFonts w:ascii="Courier New" w:hAnsi="Courier New"/>
          <w:sz w:val="20"/>
        </w:rPr>
        <w:br/>
        <w:t>RETURN t.code AS trim, sum(sr.quantity) AS units</w:t>
      </w:r>
      <w:r>
        <w:rPr>
          <w:rFonts w:ascii="Courier New" w:hAnsi="Courier New"/>
          <w:sz w:val="20"/>
        </w:rPr>
        <w:br/>
        <w:t>ORDER BY units DESC;</w:t>
      </w:r>
      <w:r>
        <w:rPr>
          <w:rFonts w:ascii="Courier New" w:hAnsi="Courier New"/>
          <w:sz w:val="20"/>
        </w:rPr>
        <w:br/>
      </w:r>
    </w:p>
    <w:p w14:paraId="22BF9CC8" w14:textId="77777777" w:rsidR="00A23009" w:rsidRDefault="00000000">
      <w:r>
        <w:rPr>
          <w:b/>
          <w:sz w:val="26"/>
        </w:rPr>
        <w:t>Option B — LOAD CSV (files in Neo4j /import)</w:t>
      </w:r>
    </w:p>
    <w:p w14:paraId="2BEE75BB" w14:textId="77777777" w:rsidR="00A23009" w:rsidRDefault="00000000">
      <w:pPr>
        <w:spacing w:after="80"/>
      </w:pPr>
      <w:r>
        <w:t>Create CSV files under Neo4j’s import directory and run these. Example contents:</w:t>
      </w:r>
    </w:p>
    <w:p w14:paraId="76274EF0" w14:textId="77777777" w:rsidR="00A23009" w:rsidRDefault="00000000">
      <w:r>
        <w:rPr>
          <w:rFonts w:ascii="Courier New" w:hAnsi="Courier New"/>
          <w:sz w:val="20"/>
        </w:rPr>
        <w:br/>
        <w:t>-- vehicle_model.csv</w:t>
      </w:r>
      <w:r>
        <w:rPr>
          <w:rFonts w:ascii="Courier New" w:hAnsi="Courier New"/>
          <w:sz w:val="20"/>
        </w:rPr>
        <w:br/>
        <w:t>id,code,name</w:t>
      </w:r>
      <w:r>
        <w:rPr>
          <w:rFonts w:ascii="Courier New" w:hAnsi="Courier New"/>
          <w:sz w:val="20"/>
        </w:rPr>
        <w:br/>
        <w:t>M1,FALCON_X,Falcon X</w:t>
      </w:r>
      <w:r>
        <w:rPr>
          <w:rFonts w:ascii="Courier New" w:hAnsi="Courier New"/>
          <w:sz w:val="20"/>
        </w:rPr>
        <w:br/>
        <w:t>M2,ROADSTER,Roadster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-- trim.csv</w:t>
      </w:r>
      <w:r>
        <w:rPr>
          <w:rFonts w:ascii="Courier New" w:hAnsi="Courier New"/>
          <w:sz w:val="20"/>
        </w:rPr>
        <w:br/>
        <w:t>id,model_id,model_year,code</w:t>
      </w:r>
      <w:r>
        <w:rPr>
          <w:rFonts w:ascii="Courier New" w:hAnsi="Courier New"/>
          <w:sz w:val="20"/>
        </w:rPr>
        <w:br/>
        <w:t>T101,M1,2023,T101</w:t>
      </w:r>
      <w:r>
        <w:rPr>
          <w:rFonts w:ascii="Courier New" w:hAnsi="Courier New"/>
          <w:sz w:val="20"/>
        </w:rPr>
        <w:br/>
        <w:t>T102,M1,2023,T102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-- feature.csv</w:t>
      </w:r>
      <w:r>
        <w:rPr>
          <w:rFonts w:ascii="Courier New" w:hAnsi="Courier New"/>
          <w:sz w:val="20"/>
        </w:rPr>
        <w:br/>
        <w:t>id,code,pref_label</w:t>
      </w:r>
      <w:r>
        <w:rPr>
          <w:rFonts w:ascii="Courier New" w:hAnsi="Courier New"/>
          <w:sz w:val="20"/>
        </w:rPr>
        <w:br/>
        <w:t>F1,ACC,Adaptive Cruise Control</w:t>
      </w:r>
      <w:r>
        <w:rPr>
          <w:rFonts w:ascii="Courier New" w:hAnsi="Courier New"/>
          <w:sz w:val="20"/>
        </w:rPr>
        <w:br/>
        <w:t>F2,HUD,Head-Up Display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-- trim_feature.csv</w:t>
      </w:r>
      <w:r>
        <w:rPr>
          <w:rFonts w:ascii="Courier New" w:hAnsi="Courier New"/>
          <w:sz w:val="20"/>
        </w:rPr>
        <w:br/>
        <w:t>trim_id,feature_id</w:t>
      </w:r>
      <w:r>
        <w:rPr>
          <w:rFonts w:ascii="Courier New" w:hAnsi="Courier New"/>
          <w:sz w:val="20"/>
        </w:rPr>
        <w:br/>
        <w:t>T101,F1</w:t>
      </w:r>
      <w:r>
        <w:rPr>
          <w:rFonts w:ascii="Courier New" w:hAnsi="Courier New"/>
          <w:sz w:val="20"/>
        </w:rPr>
        <w:br/>
        <w:t>T102,F2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-- region.csv</w:t>
      </w:r>
      <w:r>
        <w:rPr>
          <w:rFonts w:ascii="Courier New" w:hAnsi="Courier New"/>
          <w:sz w:val="20"/>
        </w:rPr>
        <w:br/>
        <w:t>id,code,name</w:t>
      </w:r>
      <w:r>
        <w:rPr>
          <w:rFonts w:ascii="Courier New" w:hAnsi="Courier New"/>
          <w:sz w:val="20"/>
        </w:rPr>
        <w:br/>
        <w:t>CA,CA,California</w:t>
      </w:r>
      <w:r>
        <w:rPr>
          <w:rFonts w:ascii="Courier New" w:hAnsi="Courier New"/>
          <w:sz w:val="20"/>
        </w:rPr>
        <w:br/>
        <w:t>TX,TX,Texas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-- sale_record.csv</w:t>
      </w:r>
      <w:r>
        <w:rPr>
          <w:rFonts w:ascii="Courier New" w:hAnsi="Courier New"/>
          <w:sz w:val="20"/>
        </w:rPr>
        <w:br/>
        <w:t>id,trim_id,region_id,sale_date,quantity</w:t>
      </w:r>
      <w:r>
        <w:rPr>
          <w:rFonts w:ascii="Courier New" w:hAnsi="Courier New"/>
          <w:sz w:val="20"/>
        </w:rPr>
        <w:br/>
        <w:t>S1,T101,CA,2023-03-15,120</w:t>
      </w:r>
      <w:r>
        <w:rPr>
          <w:rFonts w:ascii="Courier New" w:hAnsi="Courier New"/>
          <w:sz w:val="20"/>
        </w:rPr>
        <w:br/>
        <w:t>S2,T102,CA,2023-03-15,55</w:t>
      </w:r>
      <w:r>
        <w:rPr>
          <w:rFonts w:ascii="Courier New" w:hAnsi="Courier New"/>
          <w:sz w:val="20"/>
        </w:rPr>
        <w:br/>
      </w:r>
    </w:p>
    <w:p w14:paraId="5D0C3C61" w14:textId="77777777" w:rsidR="00A23009" w:rsidRDefault="00000000">
      <w:pPr>
        <w:spacing w:after="80"/>
      </w:pPr>
      <w:r>
        <w:t>Then run LOAD CSV:</w:t>
      </w:r>
    </w:p>
    <w:p w14:paraId="3975445C" w14:textId="77777777" w:rsidR="00A23009" w:rsidRDefault="00000000">
      <w:r>
        <w:rPr>
          <w:rFonts w:ascii="Courier New" w:hAnsi="Courier New"/>
          <w:sz w:val="20"/>
        </w:rPr>
        <w:lastRenderedPageBreak/>
        <w:br/>
        <w:t>USING PERIODIC COMMIT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LOAD CSV WITH HEADERS FROM 'file:///vehicle_model.csv' AS row</w:t>
      </w:r>
      <w:r>
        <w:rPr>
          <w:rFonts w:ascii="Courier New" w:hAnsi="Courier New"/>
          <w:sz w:val="20"/>
        </w:rPr>
        <w:br/>
        <w:t>MERGE (m:VehicleModel {code: row.code})</w:t>
      </w:r>
      <w:r>
        <w:rPr>
          <w:rFonts w:ascii="Courier New" w:hAnsi="Courier New"/>
          <w:sz w:val="20"/>
        </w:rPr>
        <w:br/>
        <w:t>SET m.name = row.name;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LOAD CSV WITH HEADERS FROM 'file:///trim.csv' AS row</w:t>
      </w:r>
      <w:r>
        <w:rPr>
          <w:rFonts w:ascii="Courier New" w:hAnsi="Courier New"/>
          <w:sz w:val="20"/>
        </w:rPr>
        <w:br/>
        <w:t>MERGE (t:Trim {code: row.code})</w:t>
      </w:r>
      <w:r>
        <w:rPr>
          <w:rFonts w:ascii="Courier New" w:hAnsi="Courier New"/>
          <w:sz w:val="20"/>
        </w:rPr>
        <w:br/>
        <w:t>SET t.modelYear = toInteger(row.model_year)</w:t>
      </w:r>
      <w:r>
        <w:rPr>
          <w:rFonts w:ascii="Courier New" w:hAnsi="Courier New"/>
          <w:sz w:val="20"/>
        </w:rPr>
        <w:br/>
        <w:t>WITH t, row</w:t>
      </w:r>
      <w:r>
        <w:rPr>
          <w:rFonts w:ascii="Courier New" w:hAnsi="Courier New"/>
          <w:sz w:val="20"/>
        </w:rPr>
        <w:br/>
        <w:t>MATCH (m:VehicleModel {code: 'FALCON_X'}) WHERE row.model_id = 'M1'</w:t>
      </w:r>
      <w:r>
        <w:rPr>
          <w:rFonts w:ascii="Courier New" w:hAnsi="Courier New"/>
          <w:sz w:val="20"/>
        </w:rPr>
        <w:br/>
        <w:t>MERGE (t)-[:BELONGS_TO]-&gt;(m);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LOAD CSV WITH HEADERS FROM 'file:///feature.csv' AS row</w:t>
      </w:r>
      <w:r>
        <w:rPr>
          <w:rFonts w:ascii="Courier New" w:hAnsi="Courier New"/>
          <w:sz w:val="20"/>
        </w:rPr>
        <w:br/>
        <w:t>MERGE (f:Feature {code: row.code})</w:t>
      </w:r>
      <w:r>
        <w:rPr>
          <w:rFonts w:ascii="Courier New" w:hAnsi="Courier New"/>
          <w:sz w:val="20"/>
        </w:rPr>
        <w:br/>
        <w:t>SET f.prefLabel = row.pref_label;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LOAD CSV WITH HEADERS FROM 'file:///trim_feature.csv' AS row</w:t>
      </w:r>
      <w:r>
        <w:rPr>
          <w:rFonts w:ascii="Courier New" w:hAnsi="Courier New"/>
          <w:sz w:val="20"/>
        </w:rPr>
        <w:br/>
        <w:t>MATCH (t:Trim {code: row.trim_id}), (f:Feature {code: row.feature_id})</w:t>
      </w:r>
      <w:r>
        <w:rPr>
          <w:rFonts w:ascii="Courier New" w:hAnsi="Courier New"/>
          <w:sz w:val="20"/>
        </w:rPr>
        <w:br/>
        <w:t>MERGE (t)-[:HAS_FEATURE]-&gt;(f);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LOAD CSV WITH HEADERS FROM 'file:///region.csv' AS row</w:t>
      </w:r>
      <w:r>
        <w:rPr>
          <w:rFonts w:ascii="Courier New" w:hAnsi="Courier New"/>
          <w:sz w:val="20"/>
        </w:rPr>
        <w:br/>
        <w:t>MERGE (r:Region {code: row.code})</w:t>
      </w:r>
      <w:r>
        <w:rPr>
          <w:rFonts w:ascii="Courier New" w:hAnsi="Courier New"/>
          <w:sz w:val="20"/>
        </w:rPr>
        <w:br/>
        <w:t>SET r.name = row.name;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LOAD CSV WITH HEADERS FROM 'file:///sale_record.csv' AS row</w:t>
      </w:r>
      <w:r>
        <w:rPr>
          <w:rFonts w:ascii="Courier New" w:hAnsi="Courier New"/>
          <w:sz w:val="20"/>
        </w:rPr>
        <w:br/>
        <w:t>MERGE (sr:SaleRecord {id: row.id})</w:t>
      </w:r>
      <w:r>
        <w:rPr>
          <w:rFonts w:ascii="Courier New" w:hAnsi="Courier New"/>
          <w:sz w:val="20"/>
        </w:rPr>
        <w:br/>
        <w:t>SET sr.saleDate = date(row.sale_date),</w:t>
      </w:r>
      <w:r>
        <w:rPr>
          <w:rFonts w:ascii="Courier New" w:hAnsi="Courier New"/>
          <w:sz w:val="20"/>
        </w:rPr>
        <w:br/>
        <w:t xml:space="preserve">    sr.quantity = toInteger(row.quantity)</w:t>
      </w:r>
      <w:r>
        <w:rPr>
          <w:rFonts w:ascii="Courier New" w:hAnsi="Courier New"/>
          <w:sz w:val="20"/>
        </w:rPr>
        <w:br/>
        <w:t>WITH sr, row</w:t>
      </w:r>
      <w:r>
        <w:rPr>
          <w:rFonts w:ascii="Courier New" w:hAnsi="Courier New"/>
          <w:sz w:val="20"/>
        </w:rPr>
        <w:br/>
        <w:t>MATCH (t:Trim {code: row.trim_id})</w:t>
      </w:r>
      <w:r>
        <w:rPr>
          <w:rFonts w:ascii="Courier New" w:hAnsi="Courier New"/>
          <w:sz w:val="20"/>
        </w:rPr>
        <w:br/>
        <w:t>MATCH (r:Region {code: row.region_id})</w:t>
      </w:r>
      <w:r>
        <w:rPr>
          <w:rFonts w:ascii="Courier New" w:hAnsi="Courier New"/>
          <w:sz w:val="20"/>
        </w:rPr>
        <w:br/>
        <w:t>MERGE (sr)-[:FOR_TRIM]-&gt;(t)</w:t>
      </w:r>
      <w:r>
        <w:rPr>
          <w:rFonts w:ascii="Courier New" w:hAnsi="Courier New"/>
          <w:sz w:val="20"/>
        </w:rPr>
        <w:br/>
        <w:t>MERGE (sr)-[:SOLD_IN]-&gt;(r);</w:t>
      </w:r>
      <w:r>
        <w:rPr>
          <w:rFonts w:ascii="Courier New" w:hAnsi="Courier New"/>
          <w:sz w:val="20"/>
        </w:rPr>
        <w:br/>
      </w:r>
    </w:p>
    <w:p w14:paraId="62CC3F35" w14:textId="77777777" w:rsidR="00A23009" w:rsidRDefault="00000000">
      <w:r>
        <w:rPr>
          <w:b/>
          <w:sz w:val="26"/>
        </w:rPr>
        <w:t>Option C — RDF/Turtle (n10s plugin)</w:t>
      </w:r>
    </w:p>
    <w:p w14:paraId="50A1C086" w14:textId="77777777" w:rsidR="00A23009" w:rsidRDefault="00000000">
      <w:pPr>
        <w:spacing w:after="80"/>
      </w:pPr>
      <w:r>
        <w:t>If you enabled the n10s plugin, you can import the Turtle and still query with Cypher.</w:t>
      </w:r>
    </w:p>
    <w:p w14:paraId="6863C093" w14:textId="77777777" w:rsidR="00A23009" w:rsidRDefault="00000000">
      <w:r>
        <w:rPr>
          <w:rFonts w:ascii="Courier New" w:hAnsi="Courier New"/>
          <w:sz w:val="20"/>
        </w:rPr>
        <w:br/>
        <w:t>CALL n10s.graphconfig.init();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:param ttl =&gt; "</w:t>
      </w:r>
      <w:r>
        <w:rPr>
          <w:rFonts w:ascii="Courier New" w:hAnsi="Courier New"/>
          <w:sz w:val="20"/>
        </w:rPr>
        <w:br/>
        <w:t>@prefix ex: &lt;http://example.com/auto#&gt; .</w:t>
      </w:r>
      <w:r>
        <w:rPr>
          <w:rFonts w:ascii="Courier New" w:hAnsi="Courier New"/>
          <w:sz w:val="20"/>
        </w:rPr>
        <w:br/>
        <w:t>@prefix xsd: &lt;http://www.w3.org/2001/XMLSchema#&gt; 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ex:M1 a ex:VehicleModel ; ex:code \"FALCON_X\" 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ex:T101 a ex:Trim ; ex:belongsTo ex:M1 ; ex:modelYear \"2023\"^^xsd:gYear ; ex:hasFeature ex:F_ACC .</w:t>
      </w:r>
      <w:r>
        <w:rPr>
          <w:rFonts w:ascii="Courier New" w:hAnsi="Courier New"/>
          <w:sz w:val="20"/>
        </w:rPr>
        <w:br/>
        <w:t>ex:T102 a ex:Trim ; ex:belongsTo ex:M1 ; ex:modelYear \"2023\"^^xsd:gYear ; ex:hasFeature ex:F_HUD 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>ex:F_ACC a ex:Feature ; ex:prefLabel \"Adaptive Cruise Control\" .</w:t>
      </w:r>
      <w:r>
        <w:rPr>
          <w:rFonts w:ascii="Courier New" w:hAnsi="Courier New"/>
          <w:sz w:val="20"/>
        </w:rPr>
        <w:br/>
        <w:t>ex:F_HUD a ex:Feature ; ex:prefLabel \"Head-Up Display\" 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ex:S1 a ex:SaleRecord ; ex:forTrim ex:T101 ; ex:soldIn ex:CA ;</w:t>
      </w:r>
      <w:r>
        <w:rPr>
          <w:rFonts w:ascii="Courier New" w:hAnsi="Courier New"/>
          <w:sz w:val="20"/>
        </w:rPr>
        <w:br/>
        <w:t xml:space="preserve">     ex:saleDate \"2023-03-15\"^^xsd:date ; ex:quantity 120 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ex:S2 a ex:SaleRecord ; ex:forTrim ex:T102 ; ex:soldIn ex:CA ;</w:t>
      </w:r>
      <w:r>
        <w:rPr>
          <w:rFonts w:ascii="Courier New" w:hAnsi="Courier New"/>
          <w:sz w:val="20"/>
        </w:rPr>
        <w:br/>
        <w:t xml:space="preserve">     ex:saleDate \"2023-03-15\"^^xsd:date ; ex:quantity 55 .</w:t>
      </w:r>
      <w:r>
        <w:rPr>
          <w:rFonts w:ascii="Courier New" w:hAnsi="Courier New"/>
          <w:sz w:val="20"/>
        </w:rPr>
        <w:br/>
        <w:t>";</w:t>
      </w:r>
      <w:r>
        <w:rPr>
          <w:rFonts w:ascii="Courier New" w:hAnsi="Courier New"/>
          <w:sz w:val="20"/>
        </w:rPr>
        <w:br/>
        <w:t>CALL n10s.rdf.import.inline($ttl, 'Turtle');</w:t>
      </w:r>
      <w:r>
        <w:rPr>
          <w:rFonts w:ascii="Courier New" w:hAnsi="Courier New"/>
          <w:sz w:val="20"/>
        </w:rPr>
        <w:br/>
      </w:r>
    </w:p>
    <w:p w14:paraId="55DFB6D2" w14:textId="77777777" w:rsidR="00A23009" w:rsidRDefault="00000000">
      <w:pPr>
        <w:spacing w:after="80"/>
      </w:pPr>
      <w:r>
        <w:t>Run the same CQ Cypher query from Option A step A6 to verify results.</w:t>
      </w:r>
    </w:p>
    <w:p w14:paraId="4533027B" w14:textId="77777777" w:rsidR="00701BBB" w:rsidRDefault="00701BBB">
      <w:pPr>
        <w:spacing w:after="80"/>
      </w:pPr>
    </w:p>
    <w:p w14:paraId="14FCA8A2" w14:textId="2E47D104" w:rsidR="00701BBB" w:rsidRDefault="00701BBB">
      <w:pPr>
        <w:spacing w:after="80"/>
      </w:pPr>
      <w:r>
        <w:t xml:space="preserve">Fix Data steps </w:t>
      </w:r>
      <w:r>
        <w:br/>
      </w:r>
      <w:r>
        <w:br/>
      </w:r>
    </w:p>
    <w:p w14:paraId="70BB8151" w14:textId="77777777" w:rsidR="00701BBB" w:rsidRDefault="00701BBB" w:rsidP="00701BBB">
      <w:pPr>
        <w:spacing w:after="80"/>
      </w:pPr>
      <w:r>
        <w:t>MATCH (</w:t>
      </w:r>
      <w:proofErr w:type="spellStart"/>
      <w:proofErr w:type="gramStart"/>
      <w:r>
        <w:t>n:SaleRecord</w:t>
      </w:r>
      <w:proofErr w:type="gramEnd"/>
      <w:r>
        <w:t>|Trim|VehicleModel|Feature|Region</w:t>
      </w:r>
      <w:proofErr w:type="spellEnd"/>
      <w:r>
        <w:t>)</w:t>
      </w:r>
    </w:p>
    <w:p w14:paraId="4E42EB3D" w14:textId="645CF7A3" w:rsidR="00701BBB" w:rsidRDefault="00701BBB" w:rsidP="00701BBB">
      <w:pPr>
        <w:spacing w:after="80"/>
      </w:pPr>
      <w:r>
        <w:t xml:space="preserve">DETACH DELETE </w:t>
      </w:r>
      <w:proofErr w:type="gramStart"/>
      <w:r>
        <w:t>n;</w:t>
      </w:r>
      <w:proofErr w:type="gramEnd"/>
    </w:p>
    <w:p w14:paraId="2DC46DEF" w14:textId="2A615CBF" w:rsidR="00701BBB" w:rsidRPr="00701BBB" w:rsidRDefault="00701BBB" w:rsidP="00701BBB">
      <w:pPr>
        <w:pStyle w:val="ListParagraph"/>
        <w:numPr>
          <w:ilvl w:val="0"/>
          <w:numId w:val="11"/>
        </w:numPr>
        <w:spacing w:after="80"/>
        <w:rPr>
          <w:rFonts w:ascii="Arial" w:hAnsi="Arial" w:cs="Arial"/>
          <w:color w:val="1A1B1D"/>
          <w:spacing w:val="4"/>
          <w:sz w:val="18"/>
          <w:szCs w:val="18"/>
          <w:shd w:val="clear" w:color="auto" w:fill="FFFFFF"/>
        </w:rPr>
      </w:pPr>
      <w:r w:rsidRPr="00701BBB">
        <w:rPr>
          <w:rFonts w:ascii="Arial" w:hAnsi="Arial" w:cs="Arial"/>
          <w:color w:val="1A1B1D"/>
          <w:spacing w:val="4"/>
          <w:sz w:val="18"/>
          <w:szCs w:val="18"/>
          <w:shd w:val="clear" w:color="auto" w:fill="FFFFFF"/>
        </w:rPr>
        <w:t xml:space="preserve">Deleted 10 nodes, deleted 6 </w:t>
      </w:r>
      <w:proofErr w:type="gramStart"/>
      <w:r w:rsidRPr="00701BBB">
        <w:rPr>
          <w:rFonts w:ascii="Arial" w:hAnsi="Arial" w:cs="Arial"/>
          <w:color w:val="1A1B1D"/>
          <w:spacing w:val="4"/>
          <w:sz w:val="18"/>
          <w:szCs w:val="18"/>
          <w:shd w:val="clear" w:color="auto" w:fill="FFFFFF"/>
        </w:rPr>
        <w:t>relationships</w:t>
      </w:r>
      <w:proofErr w:type="gramEnd"/>
    </w:p>
    <w:p w14:paraId="5AA5C832" w14:textId="77777777" w:rsidR="00701BBB" w:rsidRDefault="00701BBB" w:rsidP="00701BBB">
      <w:pPr>
        <w:spacing w:after="80"/>
      </w:pPr>
    </w:p>
    <w:p w14:paraId="314DFFD1" w14:textId="77777777" w:rsidR="00701BBB" w:rsidRDefault="00701BBB" w:rsidP="00701BBB">
      <w:pPr>
        <w:pStyle w:val="Heading3"/>
      </w:pPr>
      <w:r>
        <w:t>2) (Optional) keep or drop constraints</w:t>
      </w:r>
    </w:p>
    <w:p w14:paraId="185BC148" w14:textId="77777777" w:rsidR="00701BBB" w:rsidRDefault="00701BBB" w:rsidP="00701BBB">
      <w:pPr>
        <w:pStyle w:val="NormalWeb"/>
      </w:pPr>
      <w:r>
        <w:t xml:space="preserve">If your </w:t>
      </w:r>
      <w:r>
        <w:rPr>
          <w:rStyle w:val="Strong"/>
        </w:rPr>
        <w:t>unique keys are unchanged</w:t>
      </w:r>
      <w:r>
        <w:t xml:space="preserve"> (</w:t>
      </w:r>
      <w:r>
        <w:rPr>
          <w:rStyle w:val="HTMLCode"/>
        </w:rPr>
        <w:t>code</w:t>
      </w:r>
      <w:r>
        <w:t xml:space="preserve"> on </w:t>
      </w:r>
      <w:proofErr w:type="spellStart"/>
      <w:r>
        <w:t>VehicleModel</w:t>
      </w:r>
      <w:proofErr w:type="spellEnd"/>
      <w:r>
        <w:t xml:space="preserve">/Trim/Feature/Region; </w:t>
      </w:r>
      <w:r>
        <w:rPr>
          <w:rStyle w:val="HTMLCode"/>
        </w:rPr>
        <w:t>id</w:t>
      </w:r>
      <w:r>
        <w:t xml:space="preserve"> on </w:t>
      </w:r>
      <w:proofErr w:type="spellStart"/>
      <w:r>
        <w:t>SaleRecord</w:t>
      </w:r>
      <w:proofErr w:type="spellEnd"/>
      <w:r>
        <w:t xml:space="preserve">), </w:t>
      </w:r>
      <w:r>
        <w:rPr>
          <w:rStyle w:val="Strong"/>
        </w:rPr>
        <w:t>keep constraints</w:t>
      </w:r>
      <w:r>
        <w:t>.</w:t>
      </w:r>
      <w:r>
        <w:br/>
        <w:t>If you changed keys and need to recreate constraints:</w:t>
      </w:r>
    </w:p>
    <w:p w14:paraId="13129E28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 xml:space="preserve">DROP CONSTRAINT </w:t>
      </w:r>
      <w:proofErr w:type="spellStart"/>
      <w:r>
        <w:rPr>
          <w:rStyle w:val="HTMLCode"/>
        </w:rPr>
        <w:t>vehicle_model_code</w:t>
      </w:r>
      <w:proofErr w:type="spellEnd"/>
      <w:r>
        <w:rPr>
          <w:rStyle w:val="HTMLCode"/>
        </w:rPr>
        <w:t xml:space="preserve"> IF </w:t>
      </w:r>
      <w:proofErr w:type="gramStart"/>
      <w:r>
        <w:rPr>
          <w:rStyle w:val="HTMLCode"/>
        </w:rPr>
        <w:t>EXISTS;</w:t>
      </w:r>
      <w:proofErr w:type="gramEnd"/>
    </w:p>
    <w:p w14:paraId="4C4A2472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 xml:space="preserve">DROP CONSTRAINT </w:t>
      </w:r>
      <w:proofErr w:type="spellStart"/>
      <w:r>
        <w:rPr>
          <w:rStyle w:val="HTMLCode"/>
        </w:rPr>
        <w:t>trim_code</w:t>
      </w:r>
      <w:proofErr w:type="spellEnd"/>
      <w:r>
        <w:rPr>
          <w:rStyle w:val="HTMLCode"/>
        </w:rPr>
        <w:t xml:space="preserve">          IF </w:t>
      </w:r>
      <w:proofErr w:type="gramStart"/>
      <w:r>
        <w:rPr>
          <w:rStyle w:val="HTMLCode"/>
        </w:rPr>
        <w:t>EXISTS;</w:t>
      </w:r>
      <w:proofErr w:type="gramEnd"/>
    </w:p>
    <w:p w14:paraId="536500EE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 xml:space="preserve">DROP CONSTRAINT </w:t>
      </w:r>
      <w:proofErr w:type="spellStart"/>
      <w:r>
        <w:rPr>
          <w:rStyle w:val="HTMLCode"/>
        </w:rPr>
        <w:t>feature_code</w:t>
      </w:r>
      <w:proofErr w:type="spellEnd"/>
      <w:r>
        <w:rPr>
          <w:rStyle w:val="HTMLCode"/>
        </w:rPr>
        <w:t xml:space="preserve">       IF </w:t>
      </w:r>
      <w:proofErr w:type="gramStart"/>
      <w:r>
        <w:rPr>
          <w:rStyle w:val="HTMLCode"/>
        </w:rPr>
        <w:t>EXISTS;</w:t>
      </w:r>
      <w:proofErr w:type="gramEnd"/>
    </w:p>
    <w:p w14:paraId="64E18A4B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 xml:space="preserve">DROP CONSTRAINT </w:t>
      </w:r>
      <w:proofErr w:type="spellStart"/>
      <w:r>
        <w:rPr>
          <w:rStyle w:val="HTMLCode"/>
        </w:rPr>
        <w:t>region_code</w:t>
      </w:r>
      <w:proofErr w:type="spellEnd"/>
      <w:r>
        <w:rPr>
          <w:rStyle w:val="HTMLCode"/>
        </w:rPr>
        <w:t xml:space="preserve">        IF </w:t>
      </w:r>
      <w:proofErr w:type="gramStart"/>
      <w:r>
        <w:rPr>
          <w:rStyle w:val="HTMLCode"/>
        </w:rPr>
        <w:t>EXISTS;</w:t>
      </w:r>
      <w:proofErr w:type="gramEnd"/>
    </w:p>
    <w:p w14:paraId="3B83454D" w14:textId="77777777" w:rsidR="00701BBB" w:rsidRDefault="00701BBB" w:rsidP="00701BBB">
      <w:pPr>
        <w:pStyle w:val="HTMLPreformatted"/>
      </w:pPr>
      <w:r>
        <w:rPr>
          <w:rStyle w:val="HTMLCode"/>
        </w:rPr>
        <w:t xml:space="preserve">DROP CONSTRAINT </w:t>
      </w:r>
      <w:proofErr w:type="spellStart"/>
      <w:r>
        <w:rPr>
          <w:rStyle w:val="HTMLCode"/>
        </w:rPr>
        <w:t>sale_id</w:t>
      </w:r>
      <w:proofErr w:type="spellEnd"/>
      <w:r>
        <w:rPr>
          <w:rStyle w:val="HTMLCode"/>
        </w:rPr>
        <w:t xml:space="preserve">            IF </w:t>
      </w:r>
      <w:proofErr w:type="gramStart"/>
      <w:r>
        <w:rPr>
          <w:rStyle w:val="HTMLCode"/>
        </w:rPr>
        <w:t>EXISTS;</w:t>
      </w:r>
      <w:proofErr w:type="gramEnd"/>
    </w:p>
    <w:p w14:paraId="38712547" w14:textId="77777777" w:rsidR="00701BBB" w:rsidRDefault="00701BBB" w:rsidP="00701BBB">
      <w:pPr>
        <w:spacing w:after="80"/>
      </w:pPr>
    </w:p>
    <w:p w14:paraId="52BE490C" w14:textId="77777777" w:rsidR="00701BBB" w:rsidRDefault="00701BBB" w:rsidP="00701BBB">
      <w:pPr>
        <w:spacing w:after="80"/>
      </w:pPr>
      <w:r>
        <w:t xml:space="preserve">CREATE CONSTRAINT </w:t>
      </w:r>
      <w:proofErr w:type="spellStart"/>
      <w:r>
        <w:t>vehicle_model_code</w:t>
      </w:r>
      <w:proofErr w:type="spellEnd"/>
      <w:r>
        <w:t xml:space="preserve"> IF NOT EXISTS FOR (</w:t>
      </w:r>
      <w:proofErr w:type="spellStart"/>
      <w:proofErr w:type="gramStart"/>
      <w:r>
        <w:t>n:VehicleModel</w:t>
      </w:r>
      <w:proofErr w:type="spellEnd"/>
      <w:proofErr w:type="gramEnd"/>
      <w:r>
        <w:t xml:space="preserve">) REQUIRE </w:t>
      </w:r>
      <w:proofErr w:type="spellStart"/>
      <w:r>
        <w:t>n.code</w:t>
      </w:r>
      <w:proofErr w:type="spellEnd"/>
      <w:r>
        <w:t xml:space="preserve"> IS UNIQUE;</w:t>
      </w:r>
    </w:p>
    <w:p w14:paraId="69053037" w14:textId="77777777" w:rsidR="00701BBB" w:rsidRDefault="00701BBB" w:rsidP="00701BBB">
      <w:pPr>
        <w:spacing w:after="80"/>
      </w:pPr>
      <w:r>
        <w:t xml:space="preserve">CREATE CONSTRAINT </w:t>
      </w:r>
      <w:proofErr w:type="spellStart"/>
      <w:r>
        <w:t>trim_code</w:t>
      </w:r>
      <w:proofErr w:type="spellEnd"/>
      <w:r>
        <w:t xml:space="preserve">          IF NOT EXISTS FOR (</w:t>
      </w:r>
      <w:proofErr w:type="spellStart"/>
      <w:proofErr w:type="gramStart"/>
      <w:r>
        <w:t>n:Trim</w:t>
      </w:r>
      <w:proofErr w:type="spellEnd"/>
      <w:proofErr w:type="gramEnd"/>
      <w:r>
        <w:t xml:space="preserve">)         REQUIRE </w:t>
      </w:r>
      <w:proofErr w:type="spellStart"/>
      <w:r>
        <w:t>n.code</w:t>
      </w:r>
      <w:proofErr w:type="spellEnd"/>
      <w:r>
        <w:t xml:space="preserve"> IS UNIQUE;</w:t>
      </w:r>
    </w:p>
    <w:p w14:paraId="0717AC8A" w14:textId="77777777" w:rsidR="00701BBB" w:rsidRDefault="00701BBB" w:rsidP="00701BBB">
      <w:pPr>
        <w:spacing w:after="80"/>
      </w:pPr>
      <w:r>
        <w:t xml:space="preserve">CREATE CONSTRAINT </w:t>
      </w:r>
      <w:proofErr w:type="spellStart"/>
      <w:r>
        <w:t>feature_code</w:t>
      </w:r>
      <w:proofErr w:type="spellEnd"/>
      <w:r>
        <w:t xml:space="preserve">       IF NOT EXISTS FOR (</w:t>
      </w:r>
      <w:proofErr w:type="spellStart"/>
      <w:proofErr w:type="gramStart"/>
      <w:r>
        <w:t>n:Feature</w:t>
      </w:r>
      <w:proofErr w:type="spellEnd"/>
      <w:proofErr w:type="gramEnd"/>
      <w:r>
        <w:t xml:space="preserve">)      REQUIRE </w:t>
      </w:r>
      <w:proofErr w:type="spellStart"/>
      <w:r>
        <w:t>n.code</w:t>
      </w:r>
      <w:proofErr w:type="spellEnd"/>
      <w:r>
        <w:t xml:space="preserve"> IS UNIQUE;</w:t>
      </w:r>
    </w:p>
    <w:p w14:paraId="3242D598" w14:textId="77777777" w:rsidR="00701BBB" w:rsidRDefault="00701BBB" w:rsidP="00701BBB">
      <w:pPr>
        <w:spacing w:after="80"/>
      </w:pPr>
      <w:r>
        <w:t xml:space="preserve">CREATE CONSTRAINT </w:t>
      </w:r>
      <w:proofErr w:type="spellStart"/>
      <w:r>
        <w:t>region_code</w:t>
      </w:r>
      <w:proofErr w:type="spellEnd"/>
      <w:r>
        <w:t xml:space="preserve">        IF NOT EXISTS FOR (</w:t>
      </w:r>
      <w:proofErr w:type="spellStart"/>
      <w:proofErr w:type="gramStart"/>
      <w:r>
        <w:t>n:Region</w:t>
      </w:r>
      <w:proofErr w:type="spellEnd"/>
      <w:proofErr w:type="gramEnd"/>
      <w:r>
        <w:t xml:space="preserve">)       REQUIRE </w:t>
      </w:r>
      <w:proofErr w:type="spellStart"/>
      <w:r>
        <w:t>n.code</w:t>
      </w:r>
      <w:proofErr w:type="spellEnd"/>
      <w:r>
        <w:t xml:space="preserve"> IS UNIQUE;</w:t>
      </w:r>
    </w:p>
    <w:p w14:paraId="6009F510" w14:textId="4908E92E" w:rsidR="00701BBB" w:rsidRDefault="00701BBB" w:rsidP="00701BBB">
      <w:pPr>
        <w:spacing w:after="80"/>
      </w:pPr>
      <w:r>
        <w:t xml:space="preserve">CREATE CONSTRAINT </w:t>
      </w:r>
      <w:proofErr w:type="spellStart"/>
      <w:r>
        <w:t>sale_id</w:t>
      </w:r>
      <w:proofErr w:type="spellEnd"/>
      <w:r>
        <w:t xml:space="preserve">            IF NOT EXISTS FOR (</w:t>
      </w:r>
      <w:proofErr w:type="spellStart"/>
      <w:proofErr w:type="gramStart"/>
      <w:r>
        <w:t>n:SaleRecord</w:t>
      </w:r>
      <w:proofErr w:type="spellEnd"/>
      <w:proofErr w:type="gramEnd"/>
      <w:r>
        <w:t>)   REQUIRE n.id   IS UNIQUE;</w:t>
      </w:r>
    </w:p>
    <w:p w14:paraId="254BE9F4" w14:textId="77777777" w:rsidR="00701BBB" w:rsidRDefault="00701BBB" w:rsidP="00701BBB">
      <w:pPr>
        <w:spacing w:after="80"/>
      </w:pPr>
    </w:p>
    <w:p w14:paraId="0EACD8A8" w14:textId="77777777" w:rsidR="00701BBB" w:rsidRPr="00701BBB" w:rsidRDefault="00701BBB" w:rsidP="00701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1BBB">
        <w:rPr>
          <w:rFonts w:ascii="Times New Roman" w:eastAsia="Times New Roman" w:hAnsi="Times New Roman" w:cs="Times New Roman"/>
          <w:b/>
          <w:bCs/>
          <w:sz w:val="27"/>
          <w:szCs w:val="27"/>
        </w:rPr>
        <w:t>3) Re-load the corrected data (idempotent MERGE)</w:t>
      </w:r>
    </w:p>
    <w:p w14:paraId="1800689F" w14:textId="77777777" w:rsidR="00701BBB" w:rsidRPr="00701BBB" w:rsidRDefault="00701BBB" w:rsidP="00701B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BB">
        <w:rPr>
          <w:rFonts w:ascii="Times New Roman" w:eastAsia="Times New Roman" w:hAnsi="Times New Roman" w:cs="Times New Roman"/>
          <w:sz w:val="24"/>
          <w:szCs w:val="24"/>
        </w:rPr>
        <w:t xml:space="preserve">You can paste the whole block. I’ve added a small tip: tag nodes with </w:t>
      </w:r>
      <w:r w:rsidRPr="00701BBB">
        <w:rPr>
          <w:rFonts w:ascii="Courier New" w:eastAsia="Times New Roman" w:hAnsi="Courier New" w:cs="Courier New"/>
          <w:sz w:val="20"/>
          <w:szCs w:val="20"/>
        </w:rPr>
        <w:t>dataset:'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car_demo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</w:t>
      </w:r>
      <w:r w:rsidRPr="00701BBB">
        <w:rPr>
          <w:rFonts w:ascii="Times New Roman" w:eastAsia="Times New Roman" w:hAnsi="Times New Roman" w:cs="Times New Roman"/>
          <w:sz w:val="24"/>
          <w:szCs w:val="24"/>
        </w:rPr>
        <w:t xml:space="preserve"> so future cleanups can target only this data.</w:t>
      </w:r>
    </w:p>
    <w:p w14:paraId="62BA4917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// Vehicle models</w:t>
      </w:r>
    </w:p>
    <w:p w14:paraId="1F92F370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lastRenderedPageBreak/>
        <w:t>UNWIND [</w:t>
      </w:r>
    </w:p>
    <w:p w14:paraId="6391E1BB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code:'FALCON_X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name:'Falcon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X'},</w:t>
      </w:r>
    </w:p>
    <w:p w14:paraId="6E8DBF2A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code:'ROADSTER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name:'Roadster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'}</w:t>
      </w:r>
    </w:p>
    <w:p w14:paraId="4EEB8E3E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] AS m</w:t>
      </w:r>
    </w:p>
    <w:p w14:paraId="3DBCAE39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MERGE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vm:VehicleModel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code:m.code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})</w:t>
      </w:r>
    </w:p>
    <w:p w14:paraId="0A74A869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SET vm.name = m.name,</w:t>
      </w:r>
    </w:p>
    <w:p w14:paraId="386D869B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vm.dataset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car_demo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';</w:t>
      </w:r>
    </w:p>
    <w:p w14:paraId="5CD1C691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BB95D8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// Trims + BELONGS_TO</w:t>
      </w:r>
    </w:p>
    <w:p w14:paraId="15707243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UNWIND [</w:t>
      </w:r>
    </w:p>
    <w:p w14:paraId="15DC324F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{code:'T101',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model:'FALCON_X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', modelYear:2023},</w:t>
      </w:r>
    </w:p>
    <w:p w14:paraId="3B82BC7E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{code:'T102',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model:'FALCON_X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', modelYear:2023}</w:t>
      </w:r>
    </w:p>
    <w:p w14:paraId="218605AB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] AS t</w:t>
      </w:r>
    </w:p>
    <w:p w14:paraId="2D942712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MERGE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tr:Trim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code:t.code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})</w:t>
      </w:r>
    </w:p>
    <w:p w14:paraId="27ABAEFD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tr.modelYear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toInteger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t.modelYear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),</w:t>
      </w:r>
    </w:p>
    <w:p w14:paraId="0064E466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tr.dataset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  = '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car_demo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</w:t>
      </w:r>
    </w:p>
    <w:p w14:paraId="399AD148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WITH tr, t</w:t>
      </w:r>
    </w:p>
    <w:p w14:paraId="035B81CA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vm:VehicleModel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code:t.model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})</w:t>
      </w:r>
    </w:p>
    <w:p w14:paraId="688EE0F2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MERGE (tr)-</w:t>
      </w:r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[:BELONGS</w:t>
      </w:r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>_TO]-&gt;(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);</w:t>
      </w:r>
    </w:p>
    <w:p w14:paraId="4C589774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B71A6C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// Features</w:t>
      </w:r>
    </w:p>
    <w:p w14:paraId="747DA6E7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UNWIND [</w:t>
      </w:r>
    </w:p>
    <w:p w14:paraId="1378EDEC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code:'ACC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prefLabel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:'Adaptive Cruise Control'},</w:t>
      </w:r>
    </w:p>
    <w:p w14:paraId="214C2FE8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code:'HUD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prefLabel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:'Head-Up Display'}</w:t>
      </w:r>
    </w:p>
    <w:p w14:paraId="02D6A177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] AS f</w:t>
      </w:r>
    </w:p>
    <w:p w14:paraId="7EFCFEF6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MERGE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fe:Feature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code:f.code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})</w:t>
      </w:r>
    </w:p>
    <w:p w14:paraId="4ACE0E11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fe.prefLabel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f.prefLabel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,</w:t>
      </w:r>
    </w:p>
    <w:p w14:paraId="5DFE85C1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fe.dataset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  = '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car_demo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';</w:t>
      </w:r>
    </w:p>
    <w:p w14:paraId="085E2651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F0A5CE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// Trim—HAS_FEATURE</w:t>
      </w:r>
    </w:p>
    <w:p w14:paraId="1115820B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UNWIND [</w:t>
      </w:r>
    </w:p>
    <w:p w14:paraId="012A87F0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{trim:'T101',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feature:'ACC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'},</w:t>
      </w:r>
    </w:p>
    <w:p w14:paraId="57ADAE8B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{trim:'T102',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feature:'HUD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'}</w:t>
      </w:r>
    </w:p>
    <w:p w14:paraId="3D0DF8B8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] AS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tf</w:t>
      </w:r>
      <w:proofErr w:type="spellEnd"/>
    </w:p>
    <w:p w14:paraId="5C0B7133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t:Trim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code:tf.trim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})</w:t>
      </w:r>
    </w:p>
    <w:p w14:paraId="3E02A0DF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f:Feature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code:tf.feature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})</w:t>
      </w:r>
    </w:p>
    <w:p w14:paraId="05E261B5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MERGE (t)-</w:t>
      </w:r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[:HAS</w:t>
      </w:r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>_FEATURE]-&gt;(f);</w:t>
      </w:r>
    </w:p>
    <w:p w14:paraId="58CB164C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234EA2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// Regions</w:t>
      </w:r>
    </w:p>
    <w:p w14:paraId="1F8C5B58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UNWIND [</w:t>
      </w:r>
    </w:p>
    <w:p w14:paraId="6699052D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code:'CA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name:'California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'},</w:t>
      </w:r>
    </w:p>
    <w:p w14:paraId="176887C3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code:'TX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name:'Texas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'}</w:t>
      </w:r>
    </w:p>
    <w:p w14:paraId="202CF359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] AS r</w:t>
      </w:r>
    </w:p>
    <w:p w14:paraId="778056F3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MERGE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rg:Region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code:r.code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})</w:t>
      </w:r>
    </w:p>
    <w:p w14:paraId="11949C45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SET rg.name    = r.name,</w:t>
      </w:r>
    </w:p>
    <w:p w14:paraId="0D3BBD70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rg.dataset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car_demo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';</w:t>
      </w:r>
    </w:p>
    <w:p w14:paraId="47DF3845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7E8CF3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// Sale records + FOR_TRIM + SOLD_IN</w:t>
      </w:r>
    </w:p>
    <w:p w14:paraId="66F236F8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UNWIND [</w:t>
      </w:r>
    </w:p>
    <w:p w14:paraId="7533A91F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{id:'S1', trim:'T101',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region:'CA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saleDate:date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>('2023-03-15'), quantity:120},</w:t>
      </w:r>
    </w:p>
    <w:p w14:paraId="59EC1314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{id:'S2', trim:'T102',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region:'CA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saleDate:date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>('2023-03-15'), quantity:55}</w:t>
      </w:r>
    </w:p>
    <w:p w14:paraId="50A4DA07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] AS s</w:t>
      </w:r>
    </w:p>
    <w:p w14:paraId="5F4D30BB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MERGE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sr:SaleRecord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id:s.id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})</w:t>
      </w:r>
    </w:p>
    <w:p w14:paraId="2F536F3E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sr.saleDate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= date(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s.saleDate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),</w:t>
      </w:r>
    </w:p>
    <w:p w14:paraId="2EDF7A49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sr.quantity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toInteger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s.quantity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),</w:t>
      </w:r>
    </w:p>
    <w:p w14:paraId="4E63176A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sr.dataset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 = '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car_demo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'</w:t>
      </w:r>
    </w:p>
    <w:p w14:paraId="4A860FA1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, s</w:t>
      </w:r>
    </w:p>
    <w:p w14:paraId="14127054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t:Trim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 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code:s.trim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})</w:t>
      </w:r>
    </w:p>
    <w:p w14:paraId="226BFC04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r:Region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code:s.region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})</w:t>
      </w:r>
    </w:p>
    <w:p w14:paraId="23AFF375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MERGE (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)-</w:t>
      </w:r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[:FOR</w:t>
      </w:r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>_TRIM]-&gt;(t)</w:t>
      </w:r>
    </w:p>
    <w:p w14:paraId="301B865A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MERGE (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)-</w:t>
      </w:r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[:SOLD</w:t>
      </w:r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>_IN]-&gt;(r);</w:t>
      </w:r>
    </w:p>
    <w:p w14:paraId="794E974E" w14:textId="77777777" w:rsidR="00701BBB" w:rsidRDefault="00701BBB" w:rsidP="00701BBB">
      <w:pPr>
        <w:spacing w:after="80"/>
      </w:pPr>
    </w:p>
    <w:p w14:paraId="75C1986C" w14:textId="77777777" w:rsidR="00701BBB" w:rsidRDefault="00701BBB" w:rsidP="00701BBB">
      <w:pPr>
        <w:spacing w:after="80"/>
      </w:pPr>
    </w:p>
    <w:p w14:paraId="5F08EEBD" w14:textId="77777777" w:rsidR="00701BBB" w:rsidRDefault="00701BBB" w:rsidP="00701BBB">
      <w:pPr>
        <w:pStyle w:val="Heading3"/>
      </w:pPr>
      <w:r>
        <w:t>4) Verify &amp; run your CQ</w:t>
      </w:r>
    </w:p>
    <w:p w14:paraId="74BBBFFB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>// sanity counts</w:t>
      </w:r>
    </w:p>
    <w:p w14:paraId="61C0F751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 xml:space="preserve">MATCH (n) RETURN labels(n) AS label,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AS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 ORDER BY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 xml:space="preserve"> DESC;</w:t>
      </w:r>
    </w:p>
    <w:p w14:paraId="42DCD749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>MATCH ()-[r]-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 xml:space="preserve">) RETURN type(r) AS </w:t>
      </w:r>
      <w:proofErr w:type="spellStart"/>
      <w:r>
        <w:rPr>
          <w:rStyle w:val="HTMLCode"/>
        </w:rPr>
        <w:t>rel</w:t>
      </w:r>
      <w:proofErr w:type="spellEnd"/>
      <w:r>
        <w:rPr>
          <w:rStyle w:val="HTMLCode"/>
        </w:rPr>
        <w:t xml:space="preserve">, count(*) AS </w:t>
      </w:r>
      <w:proofErr w:type="spellStart"/>
      <w:r>
        <w:rPr>
          <w:rStyle w:val="HTMLCode"/>
        </w:rPr>
        <w:t>cnt</w:t>
      </w:r>
      <w:proofErr w:type="spellEnd"/>
      <w:r>
        <w:rPr>
          <w:rStyle w:val="HTMLCode"/>
        </w:rPr>
        <w:t>;</w:t>
      </w:r>
    </w:p>
    <w:p w14:paraId="2D3BE4D6" w14:textId="77777777" w:rsidR="00701BBB" w:rsidRDefault="00701BBB" w:rsidP="00701BBB">
      <w:pPr>
        <w:pStyle w:val="HTMLPreformatted"/>
        <w:rPr>
          <w:rStyle w:val="HTMLCode"/>
        </w:rPr>
      </w:pPr>
    </w:p>
    <w:p w14:paraId="6DC6ACFF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>// the CQ</w:t>
      </w:r>
    </w:p>
    <w:p w14:paraId="79E7A8DF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 xml:space="preserve">MATCH </w:t>
      </w:r>
      <w:proofErr w:type="gramStart"/>
      <w:r>
        <w:rPr>
          <w:rStyle w:val="HTMLCode"/>
        </w:rPr>
        <w:t>(:</w:t>
      </w:r>
      <w:proofErr w:type="spellStart"/>
      <w:r>
        <w:rPr>
          <w:rStyle w:val="HTMLCode"/>
        </w:rPr>
        <w:t>VehicleModel</w:t>
      </w:r>
      <w:proofErr w:type="spellEnd"/>
      <w:proofErr w:type="gramEnd"/>
      <w:r>
        <w:rPr>
          <w:rStyle w:val="HTMLCode"/>
        </w:rPr>
        <w:t xml:space="preserve"> {</w:t>
      </w:r>
      <w:proofErr w:type="spellStart"/>
      <w:r>
        <w:rPr>
          <w:rStyle w:val="HTMLCode"/>
        </w:rPr>
        <w:t>code:'FALCON_X</w:t>
      </w:r>
      <w:proofErr w:type="spellEnd"/>
      <w:r>
        <w:rPr>
          <w:rStyle w:val="HTMLCode"/>
        </w:rPr>
        <w:t>'})&lt;-[:BELONGS_TO]-(</w:t>
      </w:r>
      <w:proofErr w:type="spellStart"/>
      <w:r>
        <w:rPr>
          <w:rStyle w:val="HTMLCode"/>
        </w:rPr>
        <w:t>t:Trim</w:t>
      </w:r>
      <w:proofErr w:type="spellEnd"/>
      <w:r>
        <w:rPr>
          <w:rStyle w:val="HTMLCode"/>
        </w:rPr>
        <w:t xml:space="preserve"> {modelYear:2023})</w:t>
      </w:r>
    </w:p>
    <w:p w14:paraId="474664FA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>MATCH (t)-</w:t>
      </w:r>
      <w:proofErr w:type="gramStart"/>
      <w:r>
        <w:rPr>
          <w:rStyle w:val="HTMLCode"/>
        </w:rPr>
        <w:t>[:HAS</w:t>
      </w:r>
      <w:proofErr w:type="gramEnd"/>
      <w:r>
        <w:rPr>
          <w:rStyle w:val="HTMLCode"/>
        </w:rPr>
        <w:t>_FEATURE]-&gt;(:Feature {</w:t>
      </w:r>
      <w:proofErr w:type="spellStart"/>
      <w:r>
        <w:rPr>
          <w:rStyle w:val="HTMLCode"/>
        </w:rPr>
        <w:t>code:'ACC</w:t>
      </w:r>
      <w:proofErr w:type="spellEnd"/>
      <w:r>
        <w:rPr>
          <w:rStyle w:val="HTMLCode"/>
        </w:rPr>
        <w:t>'})</w:t>
      </w:r>
    </w:p>
    <w:p w14:paraId="729CAF4C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>MATCH (</w:t>
      </w:r>
      <w:proofErr w:type="spellStart"/>
      <w:proofErr w:type="gramStart"/>
      <w:r>
        <w:rPr>
          <w:rStyle w:val="HTMLCode"/>
        </w:rPr>
        <w:t>sr:SaleRecord</w:t>
      </w:r>
      <w:proofErr w:type="spellEnd"/>
      <w:proofErr w:type="gramEnd"/>
      <w:r>
        <w:rPr>
          <w:rStyle w:val="HTMLCode"/>
        </w:rPr>
        <w:t>)-[:FOR_TRIM]-&gt;(t)</w:t>
      </w:r>
    </w:p>
    <w:p w14:paraId="7FFDE6B3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>MATCH (</w:t>
      </w:r>
      <w:proofErr w:type="spellStart"/>
      <w:r>
        <w:rPr>
          <w:rStyle w:val="HTMLCode"/>
        </w:rPr>
        <w:t>sr</w:t>
      </w:r>
      <w:proofErr w:type="spellEnd"/>
      <w:r>
        <w:rPr>
          <w:rStyle w:val="HTMLCode"/>
        </w:rPr>
        <w:t>)-</w:t>
      </w:r>
      <w:proofErr w:type="gramStart"/>
      <w:r>
        <w:rPr>
          <w:rStyle w:val="HTMLCode"/>
        </w:rPr>
        <w:t>[:SOLD</w:t>
      </w:r>
      <w:proofErr w:type="gramEnd"/>
      <w:r>
        <w:rPr>
          <w:rStyle w:val="HTMLCode"/>
        </w:rPr>
        <w:t>_IN]-&gt;(:Region {</w:t>
      </w:r>
      <w:proofErr w:type="spellStart"/>
      <w:r>
        <w:rPr>
          <w:rStyle w:val="HTMLCode"/>
        </w:rPr>
        <w:t>code:'CA</w:t>
      </w:r>
      <w:proofErr w:type="spellEnd"/>
      <w:r>
        <w:rPr>
          <w:rStyle w:val="HTMLCode"/>
        </w:rPr>
        <w:t>'})</w:t>
      </w:r>
    </w:p>
    <w:p w14:paraId="4A88570A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>WHERE date(</w:t>
      </w:r>
      <w:proofErr w:type="spellStart"/>
      <w:proofErr w:type="gramStart"/>
      <w:r>
        <w:rPr>
          <w:rStyle w:val="HTMLCode"/>
        </w:rPr>
        <w:t>sr.saleDate</w:t>
      </w:r>
      <w:proofErr w:type="spellEnd"/>
      <w:proofErr w:type="gramEnd"/>
      <w:r>
        <w:rPr>
          <w:rStyle w:val="HTMLCode"/>
        </w:rPr>
        <w:t xml:space="preserve">) = date('2023-03-15')   // robust if </w:t>
      </w:r>
      <w:proofErr w:type="spellStart"/>
      <w:r>
        <w:rPr>
          <w:rStyle w:val="HTMLCode"/>
        </w:rPr>
        <w:t>saleDate</w:t>
      </w:r>
      <w:proofErr w:type="spellEnd"/>
      <w:r>
        <w:rPr>
          <w:rStyle w:val="HTMLCode"/>
        </w:rPr>
        <w:t xml:space="preserve"> was a string</w:t>
      </w:r>
    </w:p>
    <w:p w14:paraId="6B7FF7C4" w14:textId="77777777" w:rsidR="00701BBB" w:rsidRDefault="00701BBB" w:rsidP="00701BBB">
      <w:pPr>
        <w:pStyle w:val="HTMLPreformatted"/>
        <w:rPr>
          <w:rStyle w:val="HTMLCode"/>
        </w:rPr>
      </w:pPr>
      <w:r>
        <w:rPr>
          <w:rStyle w:val="HTMLCode"/>
        </w:rPr>
        <w:t xml:space="preserve">RETURN </w:t>
      </w:r>
      <w:proofErr w:type="spellStart"/>
      <w:proofErr w:type="gramStart"/>
      <w:r>
        <w:rPr>
          <w:rStyle w:val="HTMLCode"/>
        </w:rPr>
        <w:t>t.code</w:t>
      </w:r>
      <w:proofErr w:type="spellEnd"/>
      <w:proofErr w:type="gramEnd"/>
      <w:r>
        <w:rPr>
          <w:rStyle w:val="HTMLCode"/>
        </w:rPr>
        <w:t xml:space="preserve"> AS trim, sum(</w:t>
      </w:r>
      <w:proofErr w:type="spellStart"/>
      <w:r>
        <w:rPr>
          <w:rStyle w:val="HTMLCode"/>
        </w:rPr>
        <w:t>sr.quantity</w:t>
      </w:r>
      <w:proofErr w:type="spellEnd"/>
      <w:r>
        <w:rPr>
          <w:rStyle w:val="HTMLCode"/>
        </w:rPr>
        <w:t>) AS units</w:t>
      </w:r>
    </w:p>
    <w:p w14:paraId="275111F1" w14:textId="77777777" w:rsidR="00701BBB" w:rsidRDefault="00701BBB" w:rsidP="00701BBB">
      <w:pPr>
        <w:pStyle w:val="HTMLPreformatted"/>
      </w:pPr>
      <w:r>
        <w:rPr>
          <w:rStyle w:val="HTMLCode"/>
        </w:rPr>
        <w:t xml:space="preserve">ORDER BY units </w:t>
      </w:r>
      <w:proofErr w:type="gramStart"/>
      <w:r>
        <w:rPr>
          <w:rStyle w:val="HTMLCode"/>
        </w:rPr>
        <w:t>DESC;</w:t>
      </w:r>
      <w:proofErr w:type="gramEnd"/>
    </w:p>
    <w:p w14:paraId="1476DF06" w14:textId="77777777" w:rsidR="00701BBB" w:rsidRDefault="00701BBB" w:rsidP="00701BBB">
      <w:pPr>
        <w:spacing w:after="80"/>
      </w:pPr>
    </w:p>
    <w:p w14:paraId="18C743F5" w14:textId="77777777" w:rsidR="00701BBB" w:rsidRPr="00701BBB" w:rsidRDefault="00701BBB" w:rsidP="00701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1B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Option B — One-shot reset + reload in a single </w:t>
      </w:r>
      <w:proofErr w:type="gramStart"/>
      <w:r w:rsidRPr="00701BBB">
        <w:rPr>
          <w:rFonts w:ascii="Times New Roman" w:eastAsia="Times New Roman" w:hAnsi="Times New Roman" w:cs="Times New Roman"/>
          <w:b/>
          <w:bCs/>
          <w:sz w:val="36"/>
          <w:szCs w:val="36"/>
        </w:rPr>
        <w:t>transaction</w:t>
      </w:r>
      <w:proofErr w:type="gramEnd"/>
    </w:p>
    <w:p w14:paraId="2F86C00F" w14:textId="77777777" w:rsidR="00701BBB" w:rsidRPr="00701BBB" w:rsidRDefault="00701BBB" w:rsidP="00701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BBB">
        <w:rPr>
          <w:rFonts w:ascii="Times New Roman" w:eastAsia="Times New Roman" w:hAnsi="Times New Roman" w:cs="Times New Roman"/>
          <w:sz w:val="24"/>
          <w:szCs w:val="24"/>
        </w:rPr>
        <w:t xml:space="preserve">If you want the delete + reload to be </w:t>
      </w:r>
      <w:r w:rsidRPr="00701BBB">
        <w:rPr>
          <w:rFonts w:ascii="Times New Roman" w:eastAsia="Times New Roman" w:hAnsi="Times New Roman" w:cs="Times New Roman"/>
          <w:b/>
          <w:bCs/>
          <w:sz w:val="24"/>
          <w:szCs w:val="24"/>
        </w:rPr>
        <w:t>atomic</w:t>
      </w:r>
      <w:r w:rsidRPr="00701B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82BFD0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:begin</w:t>
      </w:r>
      <w:proofErr w:type="gramEnd"/>
    </w:p>
    <w:p w14:paraId="36056987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n:SaleRecord</w:t>
      </w:r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>|Trim|VehicleModel|Feature|Region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>) DETACH DELETE n;</w:t>
      </w:r>
    </w:p>
    <w:p w14:paraId="08AE2727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20C51B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CREATE CONSTRAINT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vehicle_model_code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IF NOT EXISTS FOR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n:VehicleModel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) REQUIRE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n.code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IS UNIQUE;</w:t>
      </w:r>
    </w:p>
    <w:p w14:paraId="303670A8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CREATE CONSTRAINT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trim_code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         IF NOT EXISTS FOR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n:Trim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)         REQUIRE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n.code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IS UNIQUE;</w:t>
      </w:r>
    </w:p>
    <w:p w14:paraId="338C9A53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CREATE CONSTRAINT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feature_code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      IF NOT EXISTS FOR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n:Feature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)      REQUIRE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n.code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IS UNIQUE;</w:t>
      </w:r>
    </w:p>
    <w:p w14:paraId="34092BF5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CREATE CONSTRAINT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region_code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       IF NOT EXISTS FOR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n:Region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)       REQUIRE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n.code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IS UNIQUE;</w:t>
      </w:r>
    </w:p>
    <w:p w14:paraId="5EE82C9F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 xml:space="preserve">CREATE CONSTRAINT </w:t>
      </w:r>
      <w:proofErr w:type="spellStart"/>
      <w:r w:rsidRPr="00701BBB">
        <w:rPr>
          <w:rFonts w:ascii="Courier New" w:eastAsia="Times New Roman" w:hAnsi="Courier New" w:cs="Courier New"/>
          <w:sz w:val="20"/>
          <w:szCs w:val="20"/>
        </w:rPr>
        <w:t>sale_id</w:t>
      </w:r>
      <w:proofErr w:type="spellEnd"/>
      <w:r w:rsidRPr="00701BBB">
        <w:rPr>
          <w:rFonts w:ascii="Courier New" w:eastAsia="Times New Roman" w:hAnsi="Courier New" w:cs="Courier New"/>
          <w:sz w:val="20"/>
          <w:szCs w:val="20"/>
        </w:rPr>
        <w:t xml:space="preserve">            IF NOT EXISTS FOR (</w:t>
      </w:r>
      <w:proofErr w:type="spellStart"/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n:SaleRecord</w:t>
      </w:r>
      <w:proofErr w:type="spellEnd"/>
      <w:proofErr w:type="gramEnd"/>
      <w:r w:rsidRPr="00701BBB">
        <w:rPr>
          <w:rFonts w:ascii="Courier New" w:eastAsia="Times New Roman" w:hAnsi="Courier New" w:cs="Courier New"/>
          <w:sz w:val="20"/>
          <w:szCs w:val="20"/>
        </w:rPr>
        <w:t>)   REQUIRE n.id   IS UNIQUE;</w:t>
      </w:r>
    </w:p>
    <w:p w14:paraId="0C04A8B5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C8CC2C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BBB">
        <w:rPr>
          <w:rFonts w:ascii="Courier New" w:eastAsia="Times New Roman" w:hAnsi="Courier New" w:cs="Courier New"/>
          <w:sz w:val="20"/>
          <w:szCs w:val="20"/>
        </w:rPr>
        <w:t>// (paste the entire reload block from Option A step 3 here)</w:t>
      </w:r>
    </w:p>
    <w:p w14:paraId="174D721A" w14:textId="77777777" w:rsidR="00701BBB" w:rsidRPr="00701BBB" w:rsidRDefault="00701BBB" w:rsidP="00701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1BBB">
        <w:rPr>
          <w:rFonts w:ascii="Courier New" w:eastAsia="Times New Roman" w:hAnsi="Courier New" w:cs="Courier New"/>
          <w:sz w:val="20"/>
          <w:szCs w:val="20"/>
        </w:rPr>
        <w:t>:commit</w:t>
      </w:r>
      <w:proofErr w:type="gramEnd"/>
    </w:p>
    <w:p w14:paraId="60FFD49A" w14:textId="77777777" w:rsidR="00701BBB" w:rsidRDefault="00701BBB" w:rsidP="00701BBB">
      <w:pPr>
        <w:spacing w:after="80"/>
      </w:pPr>
    </w:p>
    <w:p w14:paraId="050EAC6C" w14:textId="77777777" w:rsidR="00701BBB" w:rsidRDefault="00701BBB" w:rsidP="00701BBB">
      <w:pPr>
        <w:spacing w:after="80"/>
      </w:pPr>
    </w:p>
    <w:sectPr w:rsidR="00701BBB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7C4732"/>
    <w:multiLevelType w:val="hybridMultilevel"/>
    <w:tmpl w:val="124C2E4A"/>
    <w:lvl w:ilvl="0" w:tplc="39A28A9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62145"/>
    <w:multiLevelType w:val="hybridMultilevel"/>
    <w:tmpl w:val="EC3EAAA8"/>
    <w:lvl w:ilvl="0" w:tplc="628ADFA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681898">
    <w:abstractNumId w:val="8"/>
  </w:num>
  <w:num w:numId="2" w16cid:durableId="983236608">
    <w:abstractNumId w:val="6"/>
  </w:num>
  <w:num w:numId="3" w16cid:durableId="10762200">
    <w:abstractNumId w:val="5"/>
  </w:num>
  <w:num w:numId="4" w16cid:durableId="1325861715">
    <w:abstractNumId w:val="4"/>
  </w:num>
  <w:num w:numId="5" w16cid:durableId="1306398465">
    <w:abstractNumId w:val="7"/>
  </w:num>
  <w:num w:numId="6" w16cid:durableId="1039864546">
    <w:abstractNumId w:val="3"/>
  </w:num>
  <w:num w:numId="7" w16cid:durableId="148903769">
    <w:abstractNumId w:val="2"/>
  </w:num>
  <w:num w:numId="8" w16cid:durableId="2098554962">
    <w:abstractNumId w:val="1"/>
  </w:num>
  <w:num w:numId="9" w16cid:durableId="133916088">
    <w:abstractNumId w:val="0"/>
  </w:num>
  <w:num w:numId="10" w16cid:durableId="1201867160">
    <w:abstractNumId w:val="10"/>
  </w:num>
  <w:num w:numId="11" w16cid:durableId="5937091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BBB"/>
    <w:rsid w:val="00A230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E0D10"/>
  <w14:defaultImageDpi w14:val="300"/>
  <w15:docId w15:val="{FAAF7144-F26E-A341-8F73-49CD1132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0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1B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alok dadarya</cp:lastModifiedBy>
  <cp:revision>2</cp:revision>
  <dcterms:created xsi:type="dcterms:W3CDTF">2013-12-23T23:15:00Z</dcterms:created>
  <dcterms:modified xsi:type="dcterms:W3CDTF">2025-08-31T22:50:00Z</dcterms:modified>
  <cp:category/>
</cp:coreProperties>
</file>